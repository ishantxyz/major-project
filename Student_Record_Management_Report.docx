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AFA5A" w14:textId="77777777" w:rsidR="00303EE5" w:rsidRPr="003C6FAF" w:rsidRDefault="00000000">
      <w:pPr>
        <w:pStyle w:val="Heading1"/>
        <w:rPr>
          <w:rFonts w:ascii="Imprint MT Shadow" w:hAnsi="Imprint MT Shadow" w:cs="ADLaM Display"/>
          <w:sz w:val="52"/>
          <w:szCs w:val="52"/>
          <w:u w:val="single"/>
        </w:rPr>
      </w:pPr>
      <w:r w:rsidRPr="003C6FAF">
        <w:rPr>
          <w:rFonts w:ascii="Imprint MT Shadow" w:hAnsi="Imprint MT Shadow" w:cs="ADLaM Display"/>
          <w:sz w:val="52"/>
          <w:szCs w:val="52"/>
          <w:u w:val="single"/>
        </w:rPr>
        <w:t>Student Record Management System</w:t>
      </w:r>
    </w:p>
    <w:p w14:paraId="31A8D60D" w14:textId="77777777" w:rsidR="003C6FAF" w:rsidRDefault="003C6FAF"/>
    <w:p w14:paraId="54430D1C" w14:textId="3D1EC1A3" w:rsidR="00303EE5" w:rsidRDefault="00000000">
      <w:r w:rsidRPr="003C6FAF">
        <w:rPr>
          <w:b/>
          <w:bCs/>
        </w:rPr>
        <w:t>Submitted by:</w:t>
      </w:r>
      <w:r>
        <w:t xml:space="preserve"> </w:t>
      </w:r>
      <w:r w:rsidR="00431C53">
        <w:t>Ishant Dhiman</w:t>
      </w:r>
    </w:p>
    <w:p w14:paraId="6F3AAD2D" w14:textId="73D7430C" w:rsidR="007201C1" w:rsidRPr="007201C1" w:rsidRDefault="007201C1">
      <w:r w:rsidRPr="007201C1">
        <w:rPr>
          <w:b/>
          <w:bCs/>
        </w:rPr>
        <w:t>UID:</w:t>
      </w:r>
      <w:r>
        <w:rPr>
          <w:b/>
          <w:bCs/>
        </w:rPr>
        <w:t xml:space="preserve"> </w:t>
      </w:r>
      <w:r>
        <w:t>24BCA10569</w:t>
      </w:r>
    </w:p>
    <w:p w14:paraId="2B5AD0C7" w14:textId="77777777" w:rsidR="00303EE5" w:rsidRDefault="00000000">
      <w:r w:rsidRPr="003C6FAF">
        <w:rPr>
          <w:b/>
          <w:bCs/>
        </w:rPr>
        <w:t>Course:</w:t>
      </w:r>
      <w:r>
        <w:t xml:space="preserve"> Bachelor of Computer Applications (BCA)</w:t>
      </w:r>
    </w:p>
    <w:p w14:paraId="56082175" w14:textId="3C871098" w:rsidR="00303EE5" w:rsidRDefault="00000000">
      <w:r w:rsidRPr="003C6FAF">
        <w:rPr>
          <w:b/>
          <w:bCs/>
        </w:rPr>
        <w:t>Semester:</w:t>
      </w:r>
      <w:r>
        <w:t xml:space="preserve"> </w:t>
      </w:r>
      <w:r w:rsidR="007201C1">
        <w:t>2</w:t>
      </w:r>
      <w:r w:rsidR="007201C1" w:rsidRPr="007201C1">
        <w:rPr>
          <w:vertAlign w:val="superscript"/>
        </w:rPr>
        <w:t>nd</w:t>
      </w:r>
      <w:r w:rsidR="007201C1">
        <w:t xml:space="preserve"> semester</w:t>
      </w:r>
    </w:p>
    <w:p w14:paraId="10F86411" w14:textId="2B8E6F32" w:rsidR="00303EE5" w:rsidRDefault="00000000">
      <w:r w:rsidRPr="003C6FAF">
        <w:rPr>
          <w:b/>
          <w:bCs/>
        </w:rPr>
        <w:t>College:</w:t>
      </w:r>
      <w:r>
        <w:t xml:space="preserve"> Chandigarh University</w:t>
      </w:r>
    </w:p>
    <w:p w14:paraId="24239C7F" w14:textId="77777777" w:rsidR="00303EE5" w:rsidRDefault="00303EE5"/>
    <w:p w14:paraId="05377015"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Acknowledgement</w:t>
      </w:r>
    </w:p>
    <w:p w14:paraId="3AD39518" w14:textId="77777777" w:rsidR="00303EE5" w:rsidRDefault="00000000">
      <w:r>
        <w:t>I would like to express my sincere gratitude to our respected faculty for their valuable guidance and encouragement. Special thanks to my mentors and peers for their constant support during the development of this project.</w:t>
      </w:r>
    </w:p>
    <w:p w14:paraId="620B8DC9"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Abstract</w:t>
      </w:r>
    </w:p>
    <w:p w14:paraId="704B5094" w14:textId="77777777" w:rsidR="00303EE5" w:rsidRDefault="00000000">
      <w:r>
        <w:t>This project focuses on the creation of a basic Student Record Management System using the C programming language. It allows users to perform operations such as adding, viewing, and deleting student records efficiently. The project demonstrates file-less handling of structured data and simulates a real-world academic record-keeping process.</w:t>
      </w:r>
    </w:p>
    <w:p w14:paraId="145F2193"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Introduction</w:t>
      </w:r>
    </w:p>
    <w:p w14:paraId="2097B5C8" w14:textId="77777777" w:rsidR="00303EE5" w:rsidRDefault="00000000">
      <w:r>
        <w:t>A Student Record System helps manage student details digitally, reducing paperwork and minimizing human errors. In this C-based project, student details such as Name, Roll Number, and Course are stored in a structured format and operated through a simple terminal interface.</w:t>
      </w:r>
    </w:p>
    <w:p w14:paraId="77258807"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Problem Statement</w:t>
      </w:r>
    </w:p>
    <w:p w14:paraId="314852CF" w14:textId="3E9DA870" w:rsidR="003C6FAF" w:rsidRPr="003C6FAF" w:rsidRDefault="00000000" w:rsidP="003C6FAF">
      <w:r>
        <w:t>This project aims to provide a user-friendly and error-free system for managing student data efficiently using the C language.</w:t>
      </w:r>
      <w:r>
        <w:br/>
        <w:t>Manual handling of student records often leads to:</w:t>
      </w:r>
      <w:r>
        <w:br/>
        <w:t>- Data duplication</w:t>
      </w:r>
      <w:r>
        <w:br/>
        <w:t>- Loss of information</w:t>
      </w:r>
      <w:r>
        <w:br/>
        <w:t>- Time-consuming retrieval</w:t>
      </w:r>
    </w:p>
    <w:p w14:paraId="0F479AEA" w14:textId="77777777" w:rsidR="003C6FAF" w:rsidRDefault="003C6FAF">
      <w:pPr>
        <w:pStyle w:val="Heading2"/>
        <w:rPr>
          <w:rFonts w:ascii="Algerian" w:hAnsi="Algerian"/>
          <w:sz w:val="36"/>
          <w:szCs w:val="36"/>
          <w:u w:val="single"/>
        </w:rPr>
      </w:pPr>
    </w:p>
    <w:p w14:paraId="3EE5D564" w14:textId="6C2CD72C"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Flowchart</w:t>
      </w:r>
    </w:p>
    <w:p w14:paraId="12384602" w14:textId="77777777" w:rsidR="00303EE5" w:rsidRDefault="00000000">
      <w:r>
        <w:br/>
        <w:t>+----------------------+</w:t>
      </w:r>
      <w:r>
        <w:br/>
      </w:r>
      <w:proofErr w:type="gramStart"/>
      <w:r>
        <w:t>|  Start</w:t>
      </w:r>
      <w:proofErr w:type="gramEnd"/>
      <w:r>
        <w:t xml:space="preserve"> Application   |</w:t>
      </w:r>
      <w:r>
        <w:br/>
        <w:t>+----------+-----------+</w:t>
      </w:r>
      <w:r>
        <w:br/>
        <w:t xml:space="preserve">           |</w:t>
      </w:r>
      <w:r>
        <w:br/>
        <w:t>+----------v-----------+</w:t>
      </w:r>
      <w:r>
        <w:br/>
        <w:t>|      Show Menu       |</w:t>
      </w:r>
      <w:r>
        <w:br/>
        <w:t>| 1. Add Student       |</w:t>
      </w:r>
      <w:r>
        <w:br/>
        <w:t>| 2. View Students     |</w:t>
      </w:r>
      <w:r>
        <w:br/>
        <w:t>| 3. Delete Student    |</w:t>
      </w:r>
      <w:r>
        <w:br/>
        <w:t>| 4. Exit              |</w:t>
      </w:r>
      <w:r>
        <w:br/>
        <w:t>+----------+-----------+</w:t>
      </w:r>
      <w:r>
        <w:br/>
        <w:t xml:space="preserve">           |</w:t>
      </w:r>
      <w:r>
        <w:br/>
        <w:t>+----------v-----------+</w:t>
      </w:r>
      <w:r>
        <w:br/>
        <w:t>|  Perform Operation   |</w:t>
      </w:r>
      <w:r>
        <w:br/>
        <w:t>+----------+-----------+</w:t>
      </w:r>
      <w:r>
        <w:br/>
        <w:t xml:space="preserve">           |</w:t>
      </w:r>
      <w:r>
        <w:br/>
        <w:t>+----------v-----------+</w:t>
      </w:r>
      <w:r>
        <w:br/>
        <w:t>|     Repeat Menu      |</w:t>
      </w:r>
      <w:r>
        <w:br/>
        <w:t>+----------------------+</w:t>
      </w:r>
      <w:r>
        <w:br/>
      </w:r>
    </w:p>
    <w:p w14:paraId="13E264B0"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Source Code (C Language)</w:t>
      </w:r>
    </w:p>
    <w:p w14:paraId="6F3D82FC" w14:textId="77777777" w:rsidR="00303EE5" w:rsidRDefault="00000000">
      <w:r>
        <w:br/>
        <w:t>#include &lt;</w:t>
      </w:r>
      <w:proofErr w:type="spellStart"/>
      <w:r>
        <w:t>stdio.h</w:t>
      </w:r>
      <w:proofErr w:type="spellEnd"/>
      <w:r>
        <w:t>&gt;</w:t>
      </w:r>
      <w:r>
        <w:br/>
        <w:t>#include &lt;</w:t>
      </w:r>
      <w:proofErr w:type="spellStart"/>
      <w:r>
        <w:t>stdlib.h</w:t>
      </w:r>
      <w:proofErr w:type="spellEnd"/>
      <w:r>
        <w:t>&gt;</w:t>
      </w:r>
      <w:r>
        <w:br/>
        <w:t>#include &lt;</w:t>
      </w:r>
      <w:proofErr w:type="spellStart"/>
      <w:r>
        <w:t>string.h</w:t>
      </w:r>
      <w:proofErr w:type="spellEnd"/>
      <w:r>
        <w:t>&gt;</w:t>
      </w:r>
      <w:r>
        <w:br/>
      </w:r>
      <w:r>
        <w:br/>
        <w:t>struct Student {</w:t>
      </w:r>
      <w:r>
        <w:br/>
        <w:t xml:space="preserve">    char name[50];</w:t>
      </w:r>
      <w:r>
        <w:br/>
        <w:t xml:space="preserve">    int roll;</w:t>
      </w:r>
      <w:r>
        <w:br/>
        <w:t xml:space="preserve">    char course[50];</w:t>
      </w:r>
      <w:r>
        <w:br/>
        <w:t>};</w:t>
      </w:r>
      <w:r>
        <w:br/>
      </w:r>
      <w:r>
        <w:br/>
        <w:t>struct Student students[100];</w:t>
      </w:r>
      <w:r>
        <w:br/>
        <w:t>int count = 0;</w:t>
      </w:r>
      <w:r>
        <w:br/>
      </w:r>
      <w:r>
        <w:br/>
        <w:t xml:space="preserve">void </w:t>
      </w:r>
      <w:proofErr w:type="spellStart"/>
      <w:r>
        <w:t>addStudent</w:t>
      </w:r>
      <w:proofErr w:type="spellEnd"/>
      <w:r>
        <w:t>() {</w:t>
      </w:r>
      <w:r>
        <w:br/>
      </w:r>
      <w:r>
        <w:lastRenderedPageBreak/>
        <w:t xml:space="preserve">    </w:t>
      </w:r>
      <w:proofErr w:type="spellStart"/>
      <w:r>
        <w:t>printf</w:t>
      </w:r>
      <w:proofErr w:type="spellEnd"/>
      <w:r>
        <w:t>("Enter student name: ");</w:t>
      </w:r>
      <w:r>
        <w:br/>
        <w:t xml:space="preserve">    </w:t>
      </w:r>
      <w:proofErr w:type="spellStart"/>
      <w:r>
        <w:t>scanf</w:t>
      </w:r>
      <w:proofErr w:type="spellEnd"/>
      <w:r>
        <w:t>(" %[^</w:t>
      </w:r>
      <w:r>
        <w:br/>
        <w:t>]s", students[count].name);</w:t>
      </w:r>
      <w:r>
        <w:br/>
        <w:t xml:space="preserve">    </w:t>
      </w:r>
      <w:proofErr w:type="spellStart"/>
      <w:r>
        <w:t>printf</w:t>
      </w:r>
      <w:proofErr w:type="spellEnd"/>
      <w:r>
        <w:t>("Enter roll number: ");</w:t>
      </w:r>
      <w:r>
        <w:br/>
        <w:t xml:space="preserve">    </w:t>
      </w:r>
      <w:proofErr w:type="spellStart"/>
      <w:r>
        <w:t>scanf</w:t>
      </w:r>
      <w:proofErr w:type="spellEnd"/>
      <w:r>
        <w:t>("%d", &amp;students[count].roll);</w:t>
      </w:r>
      <w:r>
        <w:br/>
        <w:t xml:space="preserve">    </w:t>
      </w:r>
      <w:proofErr w:type="spellStart"/>
      <w:r>
        <w:t>printf</w:t>
      </w:r>
      <w:proofErr w:type="spellEnd"/>
      <w:r>
        <w:t>("Enter course: ");</w:t>
      </w:r>
      <w:r>
        <w:br/>
        <w:t xml:space="preserve">    </w:t>
      </w:r>
      <w:proofErr w:type="spellStart"/>
      <w:r>
        <w:t>scanf</w:t>
      </w:r>
      <w:proofErr w:type="spellEnd"/>
      <w:r>
        <w:t>(" %[^</w:t>
      </w:r>
      <w:r>
        <w:br/>
        <w:t>]s", students[count].course);</w:t>
      </w:r>
      <w:r>
        <w:br/>
        <w:t xml:space="preserve">    count++;</w:t>
      </w:r>
      <w:r>
        <w:br/>
        <w:t>}</w:t>
      </w:r>
      <w:r>
        <w:br/>
      </w:r>
      <w:r>
        <w:br/>
        <w:t xml:space="preserve">void </w:t>
      </w:r>
      <w:proofErr w:type="spellStart"/>
      <w:r>
        <w:t>viewStudents</w:t>
      </w:r>
      <w:proofErr w:type="spellEnd"/>
      <w:r>
        <w:t>() {</w:t>
      </w:r>
      <w:r>
        <w:b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r>
        <w:br/>
        <w:t xml:space="preserve">        </w:t>
      </w:r>
      <w:proofErr w:type="spellStart"/>
      <w:r>
        <w:t>printf</w:t>
      </w:r>
      <w:proofErr w:type="spellEnd"/>
      <w:r>
        <w:t>("Name: %s\n", students[</w:t>
      </w:r>
      <w:proofErr w:type="spellStart"/>
      <w:r>
        <w:t>i</w:t>
      </w:r>
      <w:proofErr w:type="spellEnd"/>
      <w:r>
        <w:t>].name);</w:t>
      </w:r>
      <w:r>
        <w:br/>
        <w:t xml:space="preserve">        </w:t>
      </w:r>
      <w:proofErr w:type="spellStart"/>
      <w:r>
        <w:t>printf</w:t>
      </w:r>
      <w:proofErr w:type="spellEnd"/>
      <w:r>
        <w:t>("Roll No: %d\n", students[</w:t>
      </w:r>
      <w:proofErr w:type="spellStart"/>
      <w:r>
        <w:t>i</w:t>
      </w:r>
      <w:proofErr w:type="spellEnd"/>
      <w:r>
        <w:t>].roll);</w:t>
      </w:r>
      <w:r>
        <w:br/>
        <w:t xml:space="preserve">        </w:t>
      </w:r>
      <w:proofErr w:type="spellStart"/>
      <w:r>
        <w:t>printf</w:t>
      </w:r>
      <w:proofErr w:type="spellEnd"/>
      <w:r>
        <w:t>("Course: %s\n\n", students[</w:t>
      </w:r>
      <w:proofErr w:type="spellStart"/>
      <w:r>
        <w:t>i</w:t>
      </w:r>
      <w:proofErr w:type="spellEnd"/>
      <w:r>
        <w:t>].course);</w:t>
      </w:r>
      <w:r>
        <w:br/>
        <w:t xml:space="preserve">    }</w:t>
      </w:r>
      <w:r>
        <w:br/>
        <w:t>}</w:t>
      </w:r>
      <w:r>
        <w:br/>
      </w:r>
      <w:r>
        <w:br/>
        <w:t xml:space="preserve">void </w:t>
      </w:r>
      <w:proofErr w:type="spellStart"/>
      <w:r>
        <w:t>deleteStudent</w:t>
      </w:r>
      <w:proofErr w:type="spellEnd"/>
      <w:r>
        <w:t>() {</w:t>
      </w:r>
      <w:r>
        <w:br/>
        <w:t xml:space="preserve">    int roll, found = 0;</w:t>
      </w:r>
      <w:r>
        <w:br/>
        <w:t xml:space="preserve">    </w:t>
      </w:r>
      <w:proofErr w:type="spellStart"/>
      <w:r>
        <w:t>printf</w:t>
      </w:r>
      <w:proofErr w:type="spellEnd"/>
      <w:r>
        <w:t>("Enter roll to delete: ");</w:t>
      </w:r>
      <w:r>
        <w:br/>
        <w:t xml:space="preserve">    </w:t>
      </w:r>
      <w:proofErr w:type="spellStart"/>
      <w:r>
        <w:t>scanf</w:t>
      </w:r>
      <w:proofErr w:type="spellEnd"/>
      <w:r>
        <w:t>("%d", &amp;roll);</w:t>
      </w:r>
      <w:r>
        <w:br/>
        <w:t xml:space="preserve">    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r>
        <w:br/>
        <w:t xml:space="preserve">        if (students[</w:t>
      </w:r>
      <w:proofErr w:type="spellStart"/>
      <w:r>
        <w:t>i</w:t>
      </w:r>
      <w:proofErr w:type="spellEnd"/>
      <w:r>
        <w:t>].roll == roll) {</w:t>
      </w:r>
      <w:r>
        <w:br/>
        <w:t xml:space="preserve">            for (int j = </w:t>
      </w:r>
      <w:proofErr w:type="spellStart"/>
      <w:r>
        <w:t>i</w:t>
      </w:r>
      <w:proofErr w:type="spellEnd"/>
      <w:r>
        <w:t xml:space="preserve">; j &lt; count - 1; </w:t>
      </w:r>
      <w:proofErr w:type="spellStart"/>
      <w:r>
        <w:t>j++</w:t>
      </w:r>
      <w:proofErr w:type="spellEnd"/>
      <w:r>
        <w:t>)</w:t>
      </w:r>
      <w:r>
        <w:br/>
        <w:t xml:space="preserve">                students[j] = students[j + 1];</w:t>
      </w:r>
      <w:r>
        <w:br/>
        <w:t xml:space="preserve">            count--;</w:t>
      </w:r>
      <w:r>
        <w:br/>
        <w:t xml:space="preserve">            found = 1;</w:t>
      </w:r>
      <w:r>
        <w:br/>
        <w:t xml:space="preserve">            </w:t>
      </w:r>
      <w:proofErr w:type="spellStart"/>
      <w:r>
        <w:t>printf</w:t>
      </w:r>
      <w:proofErr w:type="spellEnd"/>
      <w:r>
        <w:t>("Student deleted.\n");</w:t>
      </w:r>
      <w:r>
        <w:br/>
        <w:t xml:space="preserve">            break;</w:t>
      </w:r>
      <w:r>
        <w:br/>
        <w:t xml:space="preserve">        }</w:t>
      </w:r>
      <w:r>
        <w:br/>
        <w:t xml:space="preserve">    }</w:t>
      </w:r>
      <w:r>
        <w:br/>
        <w:t xml:space="preserve">    if (!found) </w:t>
      </w:r>
      <w:proofErr w:type="spellStart"/>
      <w:r>
        <w:t>printf</w:t>
      </w:r>
      <w:proofErr w:type="spellEnd"/>
      <w:r>
        <w:t>("Not found.\n");</w:t>
      </w:r>
      <w:r>
        <w:br/>
        <w:t>}</w:t>
      </w:r>
      <w:r>
        <w:br/>
      </w:r>
      <w:r>
        <w:br/>
        <w:t>int main() {</w:t>
      </w:r>
      <w:r>
        <w:br/>
        <w:t xml:space="preserve">    int choice;</w:t>
      </w:r>
      <w:r>
        <w:br/>
        <w:t xml:space="preserve">    while (1) {</w:t>
      </w:r>
      <w:r>
        <w:br/>
        <w:t xml:space="preserve">        </w:t>
      </w:r>
      <w:proofErr w:type="spellStart"/>
      <w:r>
        <w:t>printf</w:t>
      </w:r>
      <w:proofErr w:type="spellEnd"/>
      <w:r>
        <w:t>("1. Add\n2. View\n3. Delete\n4. Exit\</w:t>
      </w:r>
      <w:proofErr w:type="spellStart"/>
      <w:r>
        <w:t>nEnter</w:t>
      </w:r>
      <w:proofErr w:type="spellEnd"/>
      <w:r>
        <w:t xml:space="preserve"> choice: ");</w:t>
      </w:r>
      <w:r>
        <w:br/>
        <w:t xml:space="preserve">        </w:t>
      </w:r>
      <w:proofErr w:type="spellStart"/>
      <w:proofErr w:type="gramStart"/>
      <w:r>
        <w:t>scanf</w:t>
      </w:r>
      <w:proofErr w:type="spellEnd"/>
      <w:r>
        <w:t>(</w:t>
      </w:r>
      <w:proofErr w:type="gramEnd"/>
      <w:r>
        <w:t>"%d", &amp;choice);</w:t>
      </w:r>
      <w:r>
        <w:br/>
        <w:t xml:space="preserve">        switch (choice) {</w:t>
      </w:r>
      <w:r>
        <w:br/>
        <w:t xml:space="preserve">            case 1: </w:t>
      </w:r>
      <w:proofErr w:type="spellStart"/>
      <w:proofErr w:type="gramStart"/>
      <w:r>
        <w:t>addStudent</w:t>
      </w:r>
      <w:proofErr w:type="spellEnd"/>
      <w:r>
        <w:t>(</w:t>
      </w:r>
      <w:proofErr w:type="gramEnd"/>
      <w:r>
        <w:t>); break;</w:t>
      </w:r>
      <w:r>
        <w:br/>
      </w:r>
      <w:r>
        <w:lastRenderedPageBreak/>
        <w:t xml:space="preserve">            case 2: </w:t>
      </w:r>
      <w:proofErr w:type="spellStart"/>
      <w:proofErr w:type="gramStart"/>
      <w:r>
        <w:t>viewStudents</w:t>
      </w:r>
      <w:proofErr w:type="spellEnd"/>
      <w:r>
        <w:t>(</w:t>
      </w:r>
      <w:proofErr w:type="gramEnd"/>
      <w:r>
        <w:t>); break;</w:t>
      </w:r>
      <w:r>
        <w:br/>
        <w:t xml:space="preserve">            case 3: </w:t>
      </w:r>
      <w:proofErr w:type="spellStart"/>
      <w:proofErr w:type="gramStart"/>
      <w:r>
        <w:t>deleteStudent</w:t>
      </w:r>
      <w:proofErr w:type="spellEnd"/>
      <w:r>
        <w:t>(</w:t>
      </w:r>
      <w:proofErr w:type="gramEnd"/>
      <w:r>
        <w:t>); break;</w:t>
      </w:r>
      <w:r>
        <w:br/>
        <w:t xml:space="preserve">            case 4: </w:t>
      </w:r>
      <w:proofErr w:type="gramStart"/>
      <w:r>
        <w:t>exit(</w:t>
      </w:r>
      <w:proofErr w:type="gramEnd"/>
      <w:r>
        <w:t>0);</w:t>
      </w:r>
      <w:r>
        <w:br/>
        <w:t xml:space="preserve">      </w:t>
      </w:r>
      <w:proofErr w:type="gramStart"/>
      <w:r>
        <w:t xml:space="preserve">  }</w:t>
      </w:r>
      <w:proofErr w:type="gramEnd"/>
      <w:r>
        <w:br/>
        <w:t xml:space="preserve">  </w:t>
      </w:r>
      <w:proofErr w:type="gramStart"/>
      <w:r>
        <w:t xml:space="preserve">  }</w:t>
      </w:r>
      <w:proofErr w:type="gramEnd"/>
      <w:r>
        <w:br/>
        <w:t xml:space="preserve">    return 0;</w:t>
      </w:r>
      <w:r>
        <w:br/>
        <w:t>}</w:t>
      </w:r>
      <w:r>
        <w:br/>
      </w:r>
    </w:p>
    <w:p w14:paraId="25D6EF97"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Sample Output</w:t>
      </w:r>
    </w:p>
    <w:p w14:paraId="41B23904" w14:textId="77777777" w:rsidR="00303EE5" w:rsidRDefault="00000000">
      <w:r>
        <w:br/>
        <w:t>--- Student Record Management ---</w:t>
      </w:r>
      <w:r>
        <w:br/>
        <w:t>1. Add Student</w:t>
      </w:r>
      <w:r>
        <w:br/>
        <w:t>2. View Students</w:t>
      </w:r>
      <w:r>
        <w:br/>
        <w:t>3. Delete Student</w:t>
      </w:r>
      <w:r>
        <w:br/>
        <w:t>4. Exit</w:t>
      </w:r>
      <w:r>
        <w:br/>
        <w:t>Enter choice: 1</w:t>
      </w:r>
      <w:r>
        <w:br/>
        <w:t>Enter name: Priya</w:t>
      </w:r>
      <w:r>
        <w:br/>
        <w:t>Enter roll number: 101</w:t>
      </w:r>
      <w:r>
        <w:br/>
        <w:t>Enter course: BCA</w:t>
      </w:r>
      <w:r>
        <w:br/>
        <w:t>Student added successfully!</w:t>
      </w:r>
      <w:r>
        <w:br/>
      </w:r>
    </w:p>
    <w:p w14:paraId="6D421B07"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Future Enhancements</w:t>
      </w:r>
    </w:p>
    <w:p w14:paraId="1C13CDD0" w14:textId="77777777" w:rsidR="00303EE5" w:rsidRDefault="00000000">
      <w:r>
        <w:t>- Add file handling to save data permanently</w:t>
      </w:r>
      <w:r>
        <w:br/>
        <w:t>- Create login system for admin and student</w:t>
      </w:r>
      <w:r>
        <w:br/>
        <w:t>- Develop a GUI version using C++/Qt</w:t>
      </w:r>
      <w:r>
        <w:br/>
        <w:t>- Upgrade to web or mobile platform</w:t>
      </w:r>
      <w:r>
        <w:br/>
        <w:t>- Integrate with databases (MySQL) for large data handling</w:t>
      </w:r>
    </w:p>
    <w:p w14:paraId="3ECB5830"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Conclusion</w:t>
      </w:r>
    </w:p>
    <w:p w14:paraId="1A03090C" w14:textId="77777777" w:rsidR="00303EE5" w:rsidRDefault="00000000">
      <w:r>
        <w:t>The Student Record Management System in C language is a simple and effective way to manage academic records. It demonstrates how structured data and user-defined functions can work together to create efficient, real-world applications.</w:t>
      </w:r>
    </w:p>
    <w:p w14:paraId="017EE283" w14:textId="77777777" w:rsidR="00303EE5" w:rsidRPr="003C6FAF" w:rsidRDefault="00000000">
      <w:pPr>
        <w:pStyle w:val="Heading2"/>
        <w:rPr>
          <w:rFonts w:ascii="Algerian" w:hAnsi="Algerian"/>
          <w:sz w:val="36"/>
          <w:szCs w:val="36"/>
          <w:u w:val="single"/>
        </w:rPr>
      </w:pPr>
      <w:r w:rsidRPr="003C6FAF">
        <w:rPr>
          <w:rFonts w:ascii="Algerian" w:hAnsi="Algerian"/>
          <w:sz w:val="36"/>
          <w:szCs w:val="36"/>
          <w:u w:val="single"/>
        </w:rPr>
        <w:t>References</w:t>
      </w:r>
    </w:p>
    <w:p w14:paraId="7BC46433" w14:textId="77777777" w:rsidR="00303EE5" w:rsidRDefault="00000000">
      <w:r>
        <w:t xml:space="preserve">- Programming in ANSI C – E. </w:t>
      </w:r>
      <w:proofErr w:type="spellStart"/>
      <w:r>
        <w:t>Balagurusamy</w:t>
      </w:r>
      <w:proofErr w:type="spellEnd"/>
      <w:r>
        <w:br/>
        <w:t xml:space="preserve">- </w:t>
      </w:r>
      <w:proofErr w:type="spellStart"/>
      <w:r>
        <w:t>GeeksforGeeks</w:t>
      </w:r>
      <w:proofErr w:type="spellEnd"/>
      <w:r>
        <w:t>: www.geeksforgeeks.org</w:t>
      </w:r>
      <w:r>
        <w:br/>
        <w:t>- TutorialsPoint: www.tutorialspoint.com/cprogramming</w:t>
      </w:r>
      <w:r>
        <w:br/>
        <w:t>- C Programming Documentation: https://en.cppreference.com</w:t>
      </w:r>
    </w:p>
    <w:p w14:paraId="3844E39A" w14:textId="77777777" w:rsidR="00303EE5" w:rsidRDefault="00303EE5"/>
    <w:p w14:paraId="45DC5FB0" w14:textId="77777777" w:rsidR="00303EE5" w:rsidRPr="003C6FAF" w:rsidRDefault="00000000">
      <w:pPr>
        <w:jc w:val="center"/>
        <w:rPr>
          <w:rFonts w:ascii="Algerian" w:hAnsi="Algerian"/>
          <w:sz w:val="56"/>
          <w:szCs w:val="56"/>
        </w:rPr>
      </w:pPr>
      <w:r w:rsidRPr="003C6FAF">
        <w:rPr>
          <w:rFonts w:ascii="Algerian" w:hAnsi="Algerian"/>
          <w:sz w:val="56"/>
          <w:szCs w:val="56"/>
        </w:rPr>
        <w:lastRenderedPageBreak/>
        <w:t>Thank You</w:t>
      </w:r>
    </w:p>
    <w:p w14:paraId="324FCD7D" w14:textId="6BAC23B0" w:rsidR="00303EE5" w:rsidRPr="00431C53" w:rsidRDefault="00000000">
      <w:pPr>
        <w:jc w:val="center"/>
        <w:rPr>
          <w:rFonts w:ascii="Algerian" w:hAnsi="Algerian"/>
          <w:sz w:val="52"/>
          <w:szCs w:val="52"/>
          <w:u w:val="single"/>
        </w:rPr>
      </w:pPr>
      <w:r w:rsidRPr="00431C53">
        <w:rPr>
          <w:rFonts w:ascii="Algerian" w:hAnsi="Algerian"/>
          <w:sz w:val="52"/>
          <w:szCs w:val="52"/>
        </w:rPr>
        <w:t xml:space="preserve">Presentation by </w:t>
      </w:r>
      <w:r w:rsidR="00431C53" w:rsidRPr="00431C53">
        <w:rPr>
          <w:rFonts w:ascii="Algerian" w:hAnsi="Algerian"/>
          <w:sz w:val="52"/>
          <w:szCs w:val="52"/>
          <w:u w:val="single"/>
        </w:rPr>
        <w:t>ishant dhiman</w:t>
      </w:r>
    </w:p>
    <w:sectPr w:rsidR="00303EE5" w:rsidRPr="00431C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180796">
    <w:abstractNumId w:val="8"/>
  </w:num>
  <w:num w:numId="2" w16cid:durableId="1532525880">
    <w:abstractNumId w:val="6"/>
  </w:num>
  <w:num w:numId="3" w16cid:durableId="1828665708">
    <w:abstractNumId w:val="5"/>
  </w:num>
  <w:num w:numId="4" w16cid:durableId="2057967940">
    <w:abstractNumId w:val="4"/>
  </w:num>
  <w:num w:numId="5" w16cid:durableId="229922860">
    <w:abstractNumId w:val="7"/>
  </w:num>
  <w:num w:numId="6" w16cid:durableId="950011498">
    <w:abstractNumId w:val="3"/>
  </w:num>
  <w:num w:numId="7" w16cid:durableId="1786802572">
    <w:abstractNumId w:val="2"/>
  </w:num>
  <w:num w:numId="8" w16cid:durableId="549197148">
    <w:abstractNumId w:val="1"/>
  </w:num>
  <w:num w:numId="9" w16cid:durableId="75401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7489"/>
    <w:rsid w:val="0015074B"/>
    <w:rsid w:val="0029639D"/>
    <w:rsid w:val="00303EE5"/>
    <w:rsid w:val="00326F90"/>
    <w:rsid w:val="003C6FAF"/>
    <w:rsid w:val="00404971"/>
    <w:rsid w:val="00431C53"/>
    <w:rsid w:val="007201C1"/>
    <w:rsid w:val="00A97C70"/>
    <w:rsid w:val="00AA1D8D"/>
    <w:rsid w:val="00B47730"/>
    <w:rsid w:val="00B5384B"/>
    <w:rsid w:val="00CB0664"/>
    <w:rsid w:val="00EE4B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640B4"/>
  <w14:defaultImageDpi w14:val="300"/>
  <w15:docId w15:val="{6B43BB83-B4A0-4BD1-8EB5-48FAF9D2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ishant dhiman</cp:lastModifiedBy>
  <cp:revision>2</cp:revision>
  <dcterms:created xsi:type="dcterms:W3CDTF">2025-04-19T10:36:00Z</dcterms:created>
  <dcterms:modified xsi:type="dcterms:W3CDTF">2025-04-19T10:36:00Z</dcterms:modified>
  <cp:category/>
</cp:coreProperties>
</file>